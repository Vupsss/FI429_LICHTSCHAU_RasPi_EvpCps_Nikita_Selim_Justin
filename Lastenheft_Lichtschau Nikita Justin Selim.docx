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6ED41" w14:textId="77777777" w:rsidR="0067646A" w:rsidRPr="001A49FD" w:rsidRDefault="00000000">
      <w:pPr>
        <w:rPr>
          <w:color w:val="000000" w:themeColor="text1"/>
        </w:rPr>
      </w:pPr>
      <w:r w:rsidRPr="001A49FD">
        <w:rPr>
          <w:color w:val="000000" w:themeColor="text1"/>
        </w:rPr>
        <w:br/>
      </w:r>
      <w:r w:rsidRPr="001A49FD">
        <w:rPr>
          <w:color w:val="000000" w:themeColor="text1"/>
        </w:rPr>
        <w:br/>
      </w:r>
      <w:r w:rsidRPr="001A49FD">
        <w:rPr>
          <w:color w:val="000000" w:themeColor="text1"/>
        </w:rPr>
        <w:br/>
      </w:r>
    </w:p>
    <w:p w14:paraId="33D8B83F" w14:textId="77777777" w:rsidR="0067646A" w:rsidRPr="001A49FD" w:rsidRDefault="00000000">
      <w:pPr>
        <w:jc w:val="center"/>
        <w:rPr>
          <w:color w:val="000000" w:themeColor="text1"/>
        </w:rPr>
      </w:pPr>
      <w:r w:rsidRPr="001A49FD">
        <w:rPr>
          <w:b/>
          <w:color w:val="000000" w:themeColor="text1"/>
          <w:sz w:val="56"/>
        </w:rPr>
        <w:t>Lastenheft</w:t>
      </w:r>
    </w:p>
    <w:p w14:paraId="1C21165D" w14:textId="77777777" w:rsidR="0067646A" w:rsidRPr="001A49FD" w:rsidRDefault="00000000">
      <w:pPr>
        <w:rPr>
          <w:color w:val="000000" w:themeColor="text1"/>
        </w:rPr>
      </w:pPr>
      <w:r w:rsidRPr="001A49FD">
        <w:rPr>
          <w:color w:val="000000" w:themeColor="text1"/>
        </w:rPr>
        <w:br/>
      </w:r>
    </w:p>
    <w:p w14:paraId="3C63C095" w14:textId="77777777" w:rsidR="0067646A" w:rsidRPr="001A49FD" w:rsidRDefault="00000000">
      <w:pPr>
        <w:jc w:val="center"/>
        <w:rPr>
          <w:color w:val="000000" w:themeColor="text1"/>
        </w:rPr>
      </w:pPr>
      <w:r w:rsidRPr="001A49FD">
        <w:rPr>
          <w:color w:val="000000" w:themeColor="text1"/>
          <w:sz w:val="36"/>
        </w:rPr>
        <w:t>IT-System für die Lichtschau Duisburg</w:t>
      </w:r>
    </w:p>
    <w:p w14:paraId="59DFE2F4" w14:textId="77777777" w:rsidR="0067646A" w:rsidRPr="001A49FD" w:rsidRDefault="00000000">
      <w:pPr>
        <w:rPr>
          <w:color w:val="000000" w:themeColor="text1"/>
        </w:rPr>
      </w:pPr>
      <w:r w:rsidRPr="001A49FD">
        <w:rPr>
          <w:color w:val="000000" w:themeColor="text1"/>
        </w:rPr>
        <w:br/>
      </w:r>
      <w:r w:rsidRPr="001A49FD">
        <w:rPr>
          <w:color w:val="000000" w:themeColor="text1"/>
        </w:rPr>
        <w:br/>
      </w:r>
    </w:p>
    <w:p w14:paraId="7D1287C6" w14:textId="77777777" w:rsidR="0067646A" w:rsidRPr="001A49FD" w:rsidRDefault="00000000">
      <w:pPr>
        <w:jc w:val="center"/>
        <w:rPr>
          <w:color w:val="000000" w:themeColor="text1"/>
        </w:rPr>
      </w:pPr>
      <w:r w:rsidRPr="001A49FD">
        <w:rPr>
          <w:color w:val="000000" w:themeColor="text1"/>
        </w:rPr>
        <w:t>Kunde: Museen der Stadt Duisburg</w:t>
      </w:r>
      <w:r w:rsidRPr="001A49FD">
        <w:rPr>
          <w:color w:val="000000" w:themeColor="text1"/>
        </w:rPr>
        <w:br/>
        <w:t>Stand: 25.10.2023</w:t>
      </w:r>
    </w:p>
    <w:p w14:paraId="4AEFAEAA" w14:textId="77777777" w:rsidR="0067646A" w:rsidRPr="001A49FD" w:rsidRDefault="00000000">
      <w:pPr>
        <w:rPr>
          <w:color w:val="000000" w:themeColor="text1"/>
        </w:rPr>
      </w:pPr>
      <w:r w:rsidRPr="001A49FD">
        <w:rPr>
          <w:color w:val="000000" w:themeColor="text1"/>
        </w:rPr>
        <w:br w:type="page"/>
      </w:r>
    </w:p>
    <w:p w14:paraId="680C93A3" w14:textId="77777777" w:rsidR="0067646A" w:rsidRPr="001A49FD" w:rsidRDefault="00000000">
      <w:pPr>
        <w:pStyle w:val="berschrift1"/>
        <w:rPr>
          <w:color w:val="000000" w:themeColor="text1"/>
        </w:rPr>
      </w:pPr>
      <w:r w:rsidRPr="001A49FD">
        <w:rPr>
          <w:color w:val="000000" w:themeColor="text1"/>
        </w:rPr>
        <w:lastRenderedPageBreak/>
        <w:t>1. Zielbestimmung</w:t>
      </w:r>
    </w:p>
    <w:p w14:paraId="4588B2ED" w14:textId="77777777" w:rsidR="0067646A" w:rsidRPr="001A49FD" w:rsidRDefault="00000000">
      <w:pPr>
        <w:rPr>
          <w:color w:val="000000" w:themeColor="text1"/>
        </w:rPr>
      </w:pPr>
      <w:r w:rsidRPr="001A49FD">
        <w:rPr>
          <w:color w:val="000000" w:themeColor="text1"/>
        </w:rPr>
        <w:t>Die Museen der Stadt Duisburg nehmen an der jährlichen Lichtschau teil.</w:t>
      </w:r>
      <w:r w:rsidRPr="001A49FD">
        <w:rPr>
          <w:color w:val="000000" w:themeColor="text1"/>
        </w:rPr>
        <w:br/>
        <w:t>Zur Unterstützung wird ein zuverlässiges, administrierbares IT-System benötigt, das folgende Ziele erfüllt:</w:t>
      </w:r>
    </w:p>
    <w:p w14:paraId="2844F85A" w14:textId="77777777" w:rsidR="0067646A" w:rsidRPr="001A49FD" w:rsidRDefault="00000000">
      <w:pPr>
        <w:rPr>
          <w:color w:val="000000" w:themeColor="text1"/>
        </w:rPr>
      </w:pPr>
      <w:r w:rsidRPr="001A49FD">
        <w:rPr>
          <w:color w:val="000000" w:themeColor="text1"/>
        </w:rPr>
        <w:t>• Sicherstellung einer reibungslosen Durchführung der Lichtshows.</w:t>
      </w:r>
    </w:p>
    <w:p w14:paraId="78F86EC2" w14:textId="77777777" w:rsidR="0067646A" w:rsidRPr="001A49FD" w:rsidRDefault="00000000">
      <w:pPr>
        <w:rPr>
          <w:color w:val="000000" w:themeColor="text1"/>
        </w:rPr>
      </w:pPr>
      <w:r w:rsidRPr="001A49FD">
        <w:rPr>
          <w:color w:val="000000" w:themeColor="text1"/>
        </w:rPr>
        <w:t>• Verwaltung und Ausführung von Lichtsequenzen.</w:t>
      </w:r>
    </w:p>
    <w:p w14:paraId="6DBDEF0D" w14:textId="77777777" w:rsidR="0067646A" w:rsidRPr="001A49FD" w:rsidRDefault="00000000">
      <w:pPr>
        <w:rPr>
          <w:color w:val="000000" w:themeColor="text1"/>
        </w:rPr>
      </w:pPr>
      <w:r w:rsidRPr="001A49FD">
        <w:rPr>
          <w:color w:val="000000" w:themeColor="text1"/>
        </w:rPr>
        <w:t>• Absicherung des Systems gegen unbefugten Zugriff.</w:t>
      </w:r>
    </w:p>
    <w:p w14:paraId="2A88B930" w14:textId="77777777" w:rsidR="0067646A" w:rsidRPr="001A49FD" w:rsidRDefault="00000000">
      <w:pPr>
        <w:rPr>
          <w:color w:val="000000" w:themeColor="text1"/>
        </w:rPr>
      </w:pPr>
      <w:r w:rsidRPr="001A49FD">
        <w:rPr>
          <w:color w:val="000000" w:themeColor="text1"/>
        </w:rPr>
        <w:t>• Bereitstellung von Dokumentation für Administration und Entwicklung.</w:t>
      </w:r>
    </w:p>
    <w:p w14:paraId="5A353CD4" w14:textId="77777777" w:rsidR="0067646A" w:rsidRPr="001A49FD" w:rsidRDefault="00000000">
      <w:pPr>
        <w:pStyle w:val="berschrift1"/>
        <w:rPr>
          <w:color w:val="000000" w:themeColor="text1"/>
        </w:rPr>
      </w:pPr>
      <w:r w:rsidRPr="001A49FD">
        <w:rPr>
          <w:color w:val="000000" w:themeColor="text1"/>
        </w:rPr>
        <w:t>2. Produkteinsatz</w:t>
      </w:r>
    </w:p>
    <w:p w14:paraId="476B7B6A" w14:textId="77777777" w:rsidR="0067646A" w:rsidRPr="001A49FD" w:rsidRDefault="00000000">
      <w:pPr>
        <w:rPr>
          <w:color w:val="000000" w:themeColor="text1"/>
        </w:rPr>
      </w:pPr>
      <w:r w:rsidRPr="001A49FD">
        <w:rPr>
          <w:color w:val="000000" w:themeColor="text1"/>
        </w:rPr>
        <w:t>Einsatzort: Museen der Stadt Duisburg.</w:t>
      </w:r>
    </w:p>
    <w:p w14:paraId="016A68A7" w14:textId="77777777" w:rsidR="0067646A" w:rsidRPr="001A49FD" w:rsidRDefault="00000000">
      <w:pPr>
        <w:rPr>
          <w:color w:val="000000" w:themeColor="text1"/>
        </w:rPr>
      </w:pPr>
      <w:r w:rsidRPr="001A49FD">
        <w:rPr>
          <w:color w:val="000000" w:themeColor="text1"/>
        </w:rPr>
        <w:t>Zielgruppe:</w:t>
      </w:r>
    </w:p>
    <w:p w14:paraId="6A3D8BA8" w14:textId="77777777" w:rsidR="0067646A" w:rsidRPr="001A49FD" w:rsidRDefault="00000000">
      <w:pPr>
        <w:rPr>
          <w:color w:val="000000" w:themeColor="text1"/>
        </w:rPr>
      </w:pPr>
      <w:r w:rsidRPr="001A49FD">
        <w:rPr>
          <w:color w:val="000000" w:themeColor="text1"/>
        </w:rPr>
        <w:t>• Museumsmitarbeiter (führen Lichtshows vor Publikum durch).</w:t>
      </w:r>
    </w:p>
    <w:p w14:paraId="5623A6B0" w14:textId="77777777" w:rsidR="0067646A" w:rsidRPr="001A49FD" w:rsidRDefault="00000000">
      <w:pPr>
        <w:rPr>
          <w:color w:val="000000" w:themeColor="text1"/>
        </w:rPr>
      </w:pPr>
      <w:r w:rsidRPr="001A49FD">
        <w:rPr>
          <w:color w:val="000000" w:themeColor="text1"/>
        </w:rPr>
        <w:t>• Eventagentur Blitzlicht (erstellt und bearbeitet Lichtsequenzen).</w:t>
      </w:r>
    </w:p>
    <w:p w14:paraId="30BEA081" w14:textId="77777777" w:rsidR="0067646A" w:rsidRPr="001A49FD" w:rsidRDefault="00000000">
      <w:pPr>
        <w:rPr>
          <w:color w:val="000000" w:themeColor="text1"/>
        </w:rPr>
      </w:pPr>
      <w:r w:rsidRPr="001A49FD">
        <w:rPr>
          <w:color w:val="000000" w:themeColor="text1"/>
        </w:rPr>
        <w:t>• IT-Administratoren von OHMegaIT (Systemadministration).</w:t>
      </w:r>
    </w:p>
    <w:p w14:paraId="1C20444A" w14:textId="77777777" w:rsidR="0067646A" w:rsidRPr="001A49FD" w:rsidRDefault="00000000">
      <w:pPr>
        <w:pStyle w:val="berschrift1"/>
        <w:rPr>
          <w:color w:val="000000" w:themeColor="text1"/>
        </w:rPr>
      </w:pPr>
      <w:r w:rsidRPr="001A49FD">
        <w:rPr>
          <w:color w:val="000000" w:themeColor="text1"/>
        </w:rPr>
        <w:t>3. Produktfunktionen</w:t>
      </w:r>
    </w:p>
    <w:p w14:paraId="1CE8930B" w14:textId="77777777" w:rsidR="0067646A" w:rsidRPr="001A49FD" w:rsidRDefault="00000000">
      <w:pPr>
        <w:rPr>
          <w:color w:val="000000" w:themeColor="text1"/>
        </w:rPr>
      </w:pPr>
      <w:r w:rsidRPr="001A49FD">
        <w:rPr>
          <w:color w:val="000000" w:themeColor="text1"/>
        </w:rPr>
        <w:t>• Speicherung und Verwaltung von Lichtsequenzen (Dateien).</w:t>
      </w:r>
    </w:p>
    <w:p w14:paraId="215DBD67" w14:textId="77777777" w:rsidR="0067646A" w:rsidRPr="001A49FD" w:rsidRDefault="00000000">
      <w:pPr>
        <w:rPr>
          <w:color w:val="000000" w:themeColor="text1"/>
        </w:rPr>
      </w:pPr>
      <w:r w:rsidRPr="001A49FD">
        <w:rPr>
          <w:color w:val="000000" w:themeColor="text1"/>
        </w:rPr>
        <w:t>• Manuelles Starten und Stoppen von Lichtsequenzen durch Museumsmitarbeiter.</w:t>
      </w:r>
    </w:p>
    <w:p w14:paraId="2437D8EF" w14:textId="77777777" w:rsidR="0067646A" w:rsidRPr="001A49FD" w:rsidRDefault="00000000">
      <w:pPr>
        <w:rPr>
          <w:color w:val="000000" w:themeColor="text1"/>
        </w:rPr>
      </w:pPr>
      <w:r w:rsidRPr="001A49FD">
        <w:rPr>
          <w:color w:val="000000" w:themeColor="text1"/>
        </w:rPr>
        <w:t>• Schutz des Systems vor unbefugtem Zugriff durch Besucher.</w:t>
      </w:r>
    </w:p>
    <w:p w14:paraId="0D8A0B5D" w14:textId="77777777" w:rsidR="0067646A" w:rsidRPr="001A49FD" w:rsidRDefault="00000000">
      <w:pPr>
        <w:rPr>
          <w:color w:val="000000" w:themeColor="text1"/>
        </w:rPr>
      </w:pPr>
      <w:r w:rsidRPr="001A49FD">
        <w:rPr>
          <w:color w:val="000000" w:themeColor="text1"/>
        </w:rPr>
        <w:t>• Benutzerverwaltung mit Rollen und Rechten.</w:t>
      </w:r>
    </w:p>
    <w:p w14:paraId="03E2ADA7" w14:textId="77777777" w:rsidR="0067646A" w:rsidRPr="001A49FD" w:rsidRDefault="00000000">
      <w:pPr>
        <w:rPr>
          <w:color w:val="000000" w:themeColor="text1"/>
        </w:rPr>
      </w:pPr>
      <w:r w:rsidRPr="001A49FD">
        <w:rPr>
          <w:color w:val="000000" w:themeColor="text1"/>
        </w:rPr>
        <w:t>• Dokumentation in Form eines Entwickler- und Administrationshandbuchs.</w:t>
      </w:r>
    </w:p>
    <w:p w14:paraId="2A2CA25B" w14:textId="77777777" w:rsidR="0067646A" w:rsidRPr="001A49FD" w:rsidRDefault="00000000">
      <w:pPr>
        <w:pStyle w:val="berschrift1"/>
        <w:rPr>
          <w:color w:val="000000" w:themeColor="text1"/>
        </w:rPr>
      </w:pPr>
      <w:r w:rsidRPr="001A49FD">
        <w:rPr>
          <w:color w:val="000000" w:themeColor="text1"/>
        </w:rPr>
        <w:t>4. Benutzergruppen und Rechte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A49FD" w:rsidRPr="001A49FD" w14:paraId="2E971AD0" w14:textId="77777777" w:rsidTr="00676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D5D49DD" w14:textId="77777777" w:rsidR="0067646A" w:rsidRPr="001A49FD" w:rsidRDefault="00000000">
            <w:pPr>
              <w:rPr>
                <w:color w:val="000000" w:themeColor="text1"/>
              </w:rPr>
            </w:pPr>
            <w:r w:rsidRPr="001A49FD">
              <w:rPr>
                <w:color w:val="000000" w:themeColor="text1"/>
              </w:rPr>
              <w:t>Benutzergruppe</w:t>
            </w:r>
          </w:p>
        </w:tc>
        <w:tc>
          <w:tcPr>
            <w:tcW w:w="2880" w:type="dxa"/>
          </w:tcPr>
          <w:p w14:paraId="4EE75DBB" w14:textId="77777777" w:rsidR="0067646A" w:rsidRPr="001A49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A49FD">
              <w:rPr>
                <w:color w:val="000000" w:themeColor="text1"/>
              </w:rPr>
              <w:t>Berechtigungen</w:t>
            </w:r>
          </w:p>
        </w:tc>
        <w:tc>
          <w:tcPr>
            <w:tcW w:w="2880" w:type="dxa"/>
          </w:tcPr>
          <w:p w14:paraId="1D039C7D" w14:textId="77777777" w:rsidR="0067646A" w:rsidRPr="001A49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A49FD">
              <w:rPr>
                <w:color w:val="000000" w:themeColor="text1"/>
              </w:rPr>
              <w:t>Mitglieder</w:t>
            </w:r>
          </w:p>
        </w:tc>
      </w:tr>
      <w:tr w:rsidR="001A49FD" w:rsidRPr="001A49FD" w14:paraId="04C1BFA8" w14:textId="77777777" w:rsidTr="0067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5EC6843" w14:textId="77777777" w:rsidR="0067646A" w:rsidRPr="001A49FD" w:rsidRDefault="00000000">
            <w:pPr>
              <w:rPr>
                <w:color w:val="000000" w:themeColor="text1"/>
              </w:rPr>
            </w:pPr>
            <w:r w:rsidRPr="001A49FD">
              <w:rPr>
                <w:color w:val="000000" w:themeColor="text1"/>
              </w:rPr>
              <w:t>museum</w:t>
            </w:r>
          </w:p>
        </w:tc>
        <w:tc>
          <w:tcPr>
            <w:tcW w:w="2880" w:type="dxa"/>
          </w:tcPr>
          <w:p w14:paraId="0968D638" w14:textId="77777777" w:rsidR="0067646A" w:rsidRPr="001A49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A49FD">
              <w:rPr>
                <w:color w:val="000000" w:themeColor="text1"/>
              </w:rPr>
              <w:t>Ausführen der Lichtshow</w:t>
            </w:r>
          </w:p>
        </w:tc>
        <w:tc>
          <w:tcPr>
            <w:tcW w:w="2880" w:type="dxa"/>
          </w:tcPr>
          <w:p w14:paraId="15EEC9D5" w14:textId="77777777" w:rsidR="0067646A" w:rsidRPr="001A49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A49FD">
              <w:rPr>
                <w:color w:val="000000" w:themeColor="text1"/>
              </w:rPr>
              <w:t>Mitarbeiter Museum</w:t>
            </w:r>
          </w:p>
        </w:tc>
      </w:tr>
      <w:tr w:rsidR="001A49FD" w:rsidRPr="001A49FD" w14:paraId="77504F63" w14:textId="77777777" w:rsidTr="0067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7E24A41" w14:textId="77777777" w:rsidR="0067646A" w:rsidRPr="001A49FD" w:rsidRDefault="00000000">
            <w:pPr>
              <w:rPr>
                <w:color w:val="000000" w:themeColor="text1"/>
              </w:rPr>
            </w:pPr>
            <w:r w:rsidRPr="001A49FD">
              <w:rPr>
                <w:color w:val="000000" w:themeColor="text1"/>
              </w:rPr>
              <w:t>event</w:t>
            </w:r>
          </w:p>
        </w:tc>
        <w:tc>
          <w:tcPr>
            <w:tcW w:w="2880" w:type="dxa"/>
          </w:tcPr>
          <w:p w14:paraId="5F475842" w14:textId="77777777" w:rsidR="0067646A" w:rsidRPr="001A49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A49FD">
              <w:rPr>
                <w:color w:val="000000" w:themeColor="text1"/>
              </w:rPr>
              <w:t>Ausführen, Erstellen, Ändern, Löschen von Lichtsequenzen</w:t>
            </w:r>
          </w:p>
        </w:tc>
        <w:tc>
          <w:tcPr>
            <w:tcW w:w="2880" w:type="dxa"/>
          </w:tcPr>
          <w:p w14:paraId="4F11C21A" w14:textId="77777777" w:rsidR="0067646A" w:rsidRPr="001A49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A49FD">
              <w:rPr>
                <w:color w:val="000000" w:themeColor="text1"/>
              </w:rPr>
              <w:t>Eventagentur Blitzlicht</w:t>
            </w:r>
          </w:p>
        </w:tc>
      </w:tr>
      <w:tr w:rsidR="001A49FD" w:rsidRPr="001A49FD" w14:paraId="071E0A0B" w14:textId="77777777" w:rsidTr="0067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F02710A" w14:textId="77777777" w:rsidR="0067646A" w:rsidRPr="001A49FD" w:rsidRDefault="00000000">
            <w:pPr>
              <w:rPr>
                <w:color w:val="000000" w:themeColor="text1"/>
              </w:rPr>
            </w:pPr>
            <w:proofErr w:type="spellStart"/>
            <w:r w:rsidRPr="001A49FD">
              <w:rPr>
                <w:color w:val="000000" w:themeColor="text1"/>
              </w:rPr>
              <w:t>ohmega</w:t>
            </w:r>
            <w:proofErr w:type="spellEnd"/>
          </w:p>
        </w:tc>
        <w:tc>
          <w:tcPr>
            <w:tcW w:w="2880" w:type="dxa"/>
          </w:tcPr>
          <w:p w14:paraId="7BB77202" w14:textId="77777777" w:rsidR="0067646A" w:rsidRPr="001A49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A49FD">
              <w:rPr>
                <w:color w:val="000000" w:themeColor="text1"/>
              </w:rPr>
              <w:t>Administratorenrechte (voller Zugriff)</w:t>
            </w:r>
          </w:p>
        </w:tc>
        <w:tc>
          <w:tcPr>
            <w:tcW w:w="2880" w:type="dxa"/>
          </w:tcPr>
          <w:p w14:paraId="479DADB6" w14:textId="77777777" w:rsidR="0067646A" w:rsidRPr="001A49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A49FD">
              <w:rPr>
                <w:color w:val="000000" w:themeColor="text1"/>
              </w:rPr>
              <w:t>OHMegaIT</w:t>
            </w:r>
          </w:p>
        </w:tc>
      </w:tr>
    </w:tbl>
    <w:p w14:paraId="26740331" w14:textId="77777777" w:rsidR="0067646A" w:rsidRPr="001A49FD" w:rsidRDefault="00000000">
      <w:pPr>
        <w:rPr>
          <w:color w:val="000000" w:themeColor="text1"/>
        </w:rPr>
      </w:pPr>
      <w:r w:rsidRPr="001A49FD">
        <w:rPr>
          <w:color w:val="000000" w:themeColor="text1"/>
        </w:rPr>
        <w:br/>
        <w:t>- Persönliche Accounts für alle Benutzer.</w:t>
      </w:r>
    </w:p>
    <w:p w14:paraId="4BAB354F" w14:textId="77777777" w:rsidR="0067646A" w:rsidRPr="001A49FD" w:rsidRDefault="00000000">
      <w:pPr>
        <w:rPr>
          <w:color w:val="000000" w:themeColor="text1"/>
        </w:rPr>
      </w:pPr>
      <w:r w:rsidRPr="001A49FD">
        <w:rPr>
          <w:color w:val="000000" w:themeColor="text1"/>
        </w:rPr>
        <w:lastRenderedPageBreak/>
        <w:t>- Initiale Passwörter werden vergeben und sind beim ersten Login zu ändern.</w:t>
      </w:r>
    </w:p>
    <w:p w14:paraId="0228EE9F" w14:textId="77777777" w:rsidR="0067646A" w:rsidRPr="001A49FD" w:rsidRDefault="00000000">
      <w:pPr>
        <w:rPr>
          <w:color w:val="000000" w:themeColor="text1"/>
        </w:rPr>
      </w:pPr>
      <w:r w:rsidRPr="001A49FD">
        <w:rPr>
          <w:color w:val="000000" w:themeColor="text1"/>
        </w:rPr>
        <w:t>- Passwörter werden in einem Passwortsafe dokumentiert.</w:t>
      </w:r>
    </w:p>
    <w:p w14:paraId="7756F1D8" w14:textId="77777777" w:rsidR="0067646A" w:rsidRPr="001A49FD" w:rsidRDefault="00000000">
      <w:pPr>
        <w:pStyle w:val="berschrift1"/>
        <w:rPr>
          <w:color w:val="000000" w:themeColor="text1"/>
        </w:rPr>
      </w:pPr>
      <w:r w:rsidRPr="001A49FD">
        <w:rPr>
          <w:color w:val="000000" w:themeColor="text1"/>
        </w:rPr>
        <w:t>5. Benutzer (initial)</w:t>
      </w:r>
    </w:p>
    <w:tbl>
      <w:tblPr>
        <w:tblStyle w:val="HelleListe-Akzent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97"/>
        <w:gridCol w:w="2160"/>
      </w:tblGrid>
      <w:tr w:rsidR="001A49FD" w:rsidRPr="001A49FD" w14:paraId="4BD356BF" w14:textId="77777777" w:rsidTr="00676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88F27E" w14:textId="77777777" w:rsidR="0067646A" w:rsidRPr="001A49FD" w:rsidRDefault="00000000">
            <w:pPr>
              <w:rPr>
                <w:color w:val="000000" w:themeColor="text1"/>
              </w:rPr>
            </w:pPr>
            <w:r w:rsidRPr="001A49FD">
              <w:rPr>
                <w:color w:val="000000" w:themeColor="text1"/>
              </w:rPr>
              <w:t>Benutzername</w:t>
            </w:r>
          </w:p>
        </w:tc>
        <w:tc>
          <w:tcPr>
            <w:tcW w:w="2160" w:type="dxa"/>
          </w:tcPr>
          <w:p w14:paraId="69CBA250" w14:textId="77777777" w:rsidR="0067646A" w:rsidRPr="001A49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A49FD">
              <w:rPr>
                <w:color w:val="000000" w:themeColor="text1"/>
              </w:rPr>
              <w:t>Name</w:t>
            </w:r>
          </w:p>
        </w:tc>
        <w:tc>
          <w:tcPr>
            <w:tcW w:w="2160" w:type="dxa"/>
          </w:tcPr>
          <w:p w14:paraId="441ECF66" w14:textId="77777777" w:rsidR="0067646A" w:rsidRPr="001A49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A49FD">
              <w:rPr>
                <w:color w:val="000000" w:themeColor="text1"/>
              </w:rPr>
              <w:t>Rolle</w:t>
            </w:r>
          </w:p>
        </w:tc>
        <w:tc>
          <w:tcPr>
            <w:tcW w:w="2160" w:type="dxa"/>
          </w:tcPr>
          <w:p w14:paraId="6D074AF4" w14:textId="77777777" w:rsidR="0067646A" w:rsidRPr="001A49F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A49FD">
              <w:rPr>
                <w:color w:val="000000" w:themeColor="text1"/>
              </w:rPr>
              <w:t>Startpasswort</w:t>
            </w:r>
          </w:p>
        </w:tc>
      </w:tr>
      <w:tr w:rsidR="001A49FD" w:rsidRPr="001A49FD" w14:paraId="3177E50F" w14:textId="77777777" w:rsidTr="0067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B3AAA4" w14:textId="77777777" w:rsidR="0067646A" w:rsidRPr="001A49FD" w:rsidRDefault="00000000">
            <w:pPr>
              <w:rPr>
                <w:color w:val="000000" w:themeColor="text1"/>
              </w:rPr>
            </w:pPr>
            <w:proofErr w:type="spellStart"/>
            <w:r w:rsidRPr="001A49FD">
              <w:rPr>
                <w:color w:val="000000" w:themeColor="text1"/>
              </w:rPr>
              <w:t>dherzog</w:t>
            </w:r>
            <w:proofErr w:type="spellEnd"/>
          </w:p>
        </w:tc>
        <w:tc>
          <w:tcPr>
            <w:tcW w:w="2160" w:type="dxa"/>
          </w:tcPr>
          <w:p w14:paraId="58A61378" w14:textId="77777777" w:rsidR="0067646A" w:rsidRPr="001A49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A49FD">
              <w:rPr>
                <w:color w:val="000000" w:themeColor="text1"/>
              </w:rPr>
              <w:t>David Herzog</w:t>
            </w:r>
          </w:p>
        </w:tc>
        <w:tc>
          <w:tcPr>
            <w:tcW w:w="2160" w:type="dxa"/>
          </w:tcPr>
          <w:p w14:paraId="7645BDC7" w14:textId="77777777" w:rsidR="0067646A" w:rsidRPr="001A49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A49FD">
              <w:rPr>
                <w:color w:val="000000" w:themeColor="text1"/>
              </w:rPr>
              <w:t>Künstler (Eventagentur)</w:t>
            </w:r>
          </w:p>
        </w:tc>
        <w:tc>
          <w:tcPr>
            <w:tcW w:w="2160" w:type="dxa"/>
          </w:tcPr>
          <w:p w14:paraId="6C8E7DAA" w14:textId="77777777" w:rsidR="0067646A" w:rsidRPr="001A49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A49FD">
              <w:rPr>
                <w:color w:val="000000" w:themeColor="text1"/>
              </w:rPr>
              <w:t>zuaendern</w:t>
            </w:r>
          </w:p>
        </w:tc>
      </w:tr>
      <w:tr w:rsidR="001A49FD" w:rsidRPr="001A49FD" w14:paraId="5F09E37F" w14:textId="77777777" w:rsidTr="0067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F9B457E" w14:textId="77777777" w:rsidR="0067646A" w:rsidRPr="001A49FD" w:rsidRDefault="00000000">
            <w:pPr>
              <w:rPr>
                <w:color w:val="000000" w:themeColor="text1"/>
              </w:rPr>
            </w:pPr>
            <w:proofErr w:type="spellStart"/>
            <w:r w:rsidRPr="001A49FD">
              <w:rPr>
                <w:color w:val="000000" w:themeColor="text1"/>
              </w:rPr>
              <w:t>uziegelm</w:t>
            </w:r>
            <w:proofErr w:type="spellEnd"/>
          </w:p>
        </w:tc>
        <w:tc>
          <w:tcPr>
            <w:tcW w:w="2160" w:type="dxa"/>
          </w:tcPr>
          <w:p w14:paraId="62C5D2D4" w14:textId="77777777" w:rsidR="0067646A" w:rsidRPr="001A49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A49FD">
              <w:rPr>
                <w:color w:val="000000" w:themeColor="text1"/>
              </w:rPr>
              <w:t>Ulrike Ziegelmann</w:t>
            </w:r>
          </w:p>
        </w:tc>
        <w:tc>
          <w:tcPr>
            <w:tcW w:w="2160" w:type="dxa"/>
          </w:tcPr>
          <w:p w14:paraId="5A3609F9" w14:textId="77777777" w:rsidR="0067646A" w:rsidRPr="001A49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A49FD">
              <w:rPr>
                <w:color w:val="000000" w:themeColor="text1"/>
              </w:rPr>
              <w:t>Künstlerin (Eventagentur)</w:t>
            </w:r>
          </w:p>
        </w:tc>
        <w:tc>
          <w:tcPr>
            <w:tcW w:w="2160" w:type="dxa"/>
          </w:tcPr>
          <w:p w14:paraId="66297211" w14:textId="77777777" w:rsidR="0067646A" w:rsidRPr="001A49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A49FD">
              <w:rPr>
                <w:color w:val="000000" w:themeColor="text1"/>
              </w:rPr>
              <w:t>zuaendern</w:t>
            </w:r>
          </w:p>
        </w:tc>
      </w:tr>
      <w:tr w:rsidR="001A49FD" w:rsidRPr="001A49FD" w14:paraId="7CC86C61" w14:textId="77777777" w:rsidTr="0067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9695981" w14:textId="77777777" w:rsidR="0067646A" w:rsidRPr="001A49FD" w:rsidRDefault="00000000">
            <w:pPr>
              <w:rPr>
                <w:color w:val="000000" w:themeColor="text1"/>
              </w:rPr>
            </w:pPr>
            <w:proofErr w:type="spellStart"/>
            <w:r w:rsidRPr="001A49FD">
              <w:rPr>
                <w:color w:val="000000" w:themeColor="text1"/>
              </w:rPr>
              <w:t>seberhar</w:t>
            </w:r>
            <w:proofErr w:type="spellEnd"/>
          </w:p>
        </w:tc>
        <w:tc>
          <w:tcPr>
            <w:tcW w:w="2160" w:type="dxa"/>
          </w:tcPr>
          <w:p w14:paraId="799B5F95" w14:textId="77777777" w:rsidR="0067646A" w:rsidRPr="001A49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A49FD">
              <w:rPr>
                <w:color w:val="000000" w:themeColor="text1"/>
              </w:rPr>
              <w:t>Steffen Eberhart</w:t>
            </w:r>
          </w:p>
        </w:tc>
        <w:tc>
          <w:tcPr>
            <w:tcW w:w="2160" w:type="dxa"/>
          </w:tcPr>
          <w:p w14:paraId="58AEE065" w14:textId="77777777" w:rsidR="0067646A" w:rsidRPr="001A49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A49FD">
              <w:rPr>
                <w:color w:val="000000" w:themeColor="text1"/>
              </w:rPr>
              <w:t>Museumsmitarbeiter</w:t>
            </w:r>
          </w:p>
        </w:tc>
        <w:tc>
          <w:tcPr>
            <w:tcW w:w="2160" w:type="dxa"/>
          </w:tcPr>
          <w:p w14:paraId="47E379E7" w14:textId="77777777" w:rsidR="0067646A" w:rsidRPr="001A49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A49FD">
              <w:rPr>
                <w:color w:val="000000" w:themeColor="text1"/>
              </w:rPr>
              <w:t>zuaendern</w:t>
            </w:r>
          </w:p>
        </w:tc>
      </w:tr>
      <w:tr w:rsidR="001A49FD" w:rsidRPr="001A49FD" w14:paraId="59F01E47" w14:textId="77777777" w:rsidTr="0067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FF2C0CC" w14:textId="77777777" w:rsidR="0067646A" w:rsidRPr="001A49FD" w:rsidRDefault="00000000">
            <w:pPr>
              <w:rPr>
                <w:color w:val="000000" w:themeColor="text1"/>
              </w:rPr>
            </w:pPr>
            <w:proofErr w:type="spellStart"/>
            <w:r w:rsidRPr="001A49FD">
              <w:rPr>
                <w:color w:val="000000" w:themeColor="text1"/>
              </w:rPr>
              <w:t>dkaestne</w:t>
            </w:r>
            <w:proofErr w:type="spellEnd"/>
          </w:p>
        </w:tc>
        <w:tc>
          <w:tcPr>
            <w:tcW w:w="2160" w:type="dxa"/>
          </w:tcPr>
          <w:p w14:paraId="0EDB19D2" w14:textId="77777777" w:rsidR="0067646A" w:rsidRPr="001A49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A49FD">
              <w:rPr>
                <w:color w:val="000000" w:themeColor="text1"/>
              </w:rPr>
              <w:t>Dieter Kaestner</w:t>
            </w:r>
          </w:p>
        </w:tc>
        <w:tc>
          <w:tcPr>
            <w:tcW w:w="2160" w:type="dxa"/>
          </w:tcPr>
          <w:p w14:paraId="067A3A40" w14:textId="77777777" w:rsidR="0067646A" w:rsidRPr="001A49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A49FD">
              <w:rPr>
                <w:color w:val="000000" w:themeColor="text1"/>
              </w:rPr>
              <w:t>Museumsmitarbeiter</w:t>
            </w:r>
          </w:p>
        </w:tc>
        <w:tc>
          <w:tcPr>
            <w:tcW w:w="2160" w:type="dxa"/>
          </w:tcPr>
          <w:p w14:paraId="1A195C21" w14:textId="77777777" w:rsidR="0067646A" w:rsidRPr="001A49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A49FD">
              <w:rPr>
                <w:color w:val="000000" w:themeColor="text1"/>
              </w:rPr>
              <w:t>zuaendern</w:t>
            </w:r>
          </w:p>
        </w:tc>
      </w:tr>
      <w:tr w:rsidR="001A49FD" w:rsidRPr="001A49FD" w14:paraId="5FA0352C" w14:textId="77777777" w:rsidTr="00676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BC65DC9" w14:textId="77777777" w:rsidR="0067646A" w:rsidRPr="001A49FD" w:rsidRDefault="00000000">
            <w:pPr>
              <w:rPr>
                <w:color w:val="000000" w:themeColor="text1"/>
              </w:rPr>
            </w:pPr>
            <w:r w:rsidRPr="001A49FD">
              <w:rPr>
                <w:color w:val="000000" w:themeColor="text1"/>
              </w:rPr>
              <w:t>[Admin 1]</w:t>
            </w:r>
          </w:p>
        </w:tc>
        <w:tc>
          <w:tcPr>
            <w:tcW w:w="2160" w:type="dxa"/>
          </w:tcPr>
          <w:p w14:paraId="3408D99D" w14:textId="77777777" w:rsidR="0067646A" w:rsidRPr="001A49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A49FD">
              <w:rPr>
                <w:color w:val="000000" w:themeColor="text1"/>
              </w:rPr>
              <w:t>MA OHMegaIT</w:t>
            </w:r>
          </w:p>
        </w:tc>
        <w:tc>
          <w:tcPr>
            <w:tcW w:w="2160" w:type="dxa"/>
          </w:tcPr>
          <w:p w14:paraId="52911D99" w14:textId="77777777" w:rsidR="0067646A" w:rsidRPr="001A49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A49FD">
              <w:rPr>
                <w:color w:val="000000" w:themeColor="text1"/>
              </w:rPr>
              <w:t>Administrator</w:t>
            </w:r>
          </w:p>
        </w:tc>
        <w:tc>
          <w:tcPr>
            <w:tcW w:w="2160" w:type="dxa"/>
          </w:tcPr>
          <w:p w14:paraId="24294DF3" w14:textId="77777777" w:rsidR="0067646A" w:rsidRPr="001A49F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A49FD">
              <w:rPr>
                <w:color w:val="000000" w:themeColor="text1"/>
              </w:rPr>
              <w:t>zuaendern</w:t>
            </w:r>
          </w:p>
        </w:tc>
      </w:tr>
      <w:tr w:rsidR="001A49FD" w:rsidRPr="001A49FD" w14:paraId="3FA2DDB2" w14:textId="77777777" w:rsidTr="0067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024C748" w14:textId="77777777" w:rsidR="0067646A" w:rsidRPr="001A49FD" w:rsidRDefault="00000000">
            <w:pPr>
              <w:rPr>
                <w:color w:val="000000" w:themeColor="text1"/>
              </w:rPr>
            </w:pPr>
            <w:r w:rsidRPr="001A49FD">
              <w:rPr>
                <w:color w:val="000000" w:themeColor="text1"/>
              </w:rPr>
              <w:t>[Admin 2]</w:t>
            </w:r>
          </w:p>
        </w:tc>
        <w:tc>
          <w:tcPr>
            <w:tcW w:w="2160" w:type="dxa"/>
          </w:tcPr>
          <w:p w14:paraId="3DFDD705" w14:textId="77777777" w:rsidR="0067646A" w:rsidRPr="001A49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A49FD">
              <w:rPr>
                <w:color w:val="000000" w:themeColor="text1"/>
              </w:rPr>
              <w:t>MA OHMegaIT</w:t>
            </w:r>
          </w:p>
        </w:tc>
        <w:tc>
          <w:tcPr>
            <w:tcW w:w="2160" w:type="dxa"/>
          </w:tcPr>
          <w:p w14:paraId="4E2EA7B1" w14:textId="77777777" w:rsidR="0067646A" w:rsidRPr="001A49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A49FD">
              <w:rPr>
                <w:color w:val="000000" w:themeColor="text1"/>
              </w:rPr>
              <w:t>Administrator</w:t>
            </w:r>
          </w:p>
        </w:tc>
        <w:tc>
          <w:tcPr>
            <w:tcW w:w="2160" w:type="dxa"/>
          </w:tcPr>
          <w:p w14:paraId="6EE41913" w14:textId="77777777" w:rsidR="0067646A" w:rsidRPr="001A49F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A49FD">
              <w:rPr>
                <w:color w:val="000000" w:themeColor="text1"/>
              </w:rPr>
              <w:t>zuaendern</w:t>
            </w:r>
          </w:p>
        </w:tc>
      </w:tr>
    </w:tbl>
    <w:p w14:paraId="661FCFCD" w14:textId="77777777" w:rsidR="0067646A" w:rsidRPr="001A49FD" w:rsidRDefault="00000000">
      <w:pPr>
        <w:pStyle w:val="berschrift1"/>
        <w:rPr>
          <w:color w:val="000000" w:themeColor="text1"/>
        </w:rPr>
      </w:pPr>
      <w:r w:rsidRPr="001A49FD">
        <w:rPr>
          <w:color w:val="000000" w:themeColor="text1"/>
        </w:rPr>
        <w:t>6. Verzeichnisse und Dateien</w:t>
      </w:r>
    </w:p>
    <w:p w14:paraId="6D73D904" w14:textId="77777777" w:rsidR="0067646A" w:rsidRPr="001A49FD" w:rsidRDefault="00000000">
      <w:pPr>
        <w:rPr>
          <w:color w:val="000000" w:themeColor="text1"/>
        </w:rPr>
      </w:pPr>
      <w:r w:rsidRPr="001A49FD">
        <w:rPr>
          <w:color w:val="000000" w:themeColor="text1"/>
        </w:rPr>
        <w:t>• Zugriff wird über das Linux-Rechtesystem geregelt.</w:t>
      </w:r>
    </w:p>
    <w:p w14:paraId="10595DBA" w14:textId="77777777" w:rsidR="0067646A" w:rsidRPr="001A49FD" w:rsidRDefault="00000000">
      <w:pPr>
        <w:rPr>
          <w:color w:val="000000" w:themeColor="text1"/>
        </w:rPr>
      </w:pPr>
      <w:r w:rsidRPr="001A49FD">
        <w:rPr>
          <w:color w:val="000000" w:themeColor="text1"/>
        </w:rPr>
        <w:t>• Vergabe nach dem „Need-to-know“-Prinzip.</w:t>
      </w:r>
    </w:p>
    <w:p w14:paraId="4F6D5201" w14:textId="77777777" w:rsidR="0067646A" w:rsidRPr="001A49FD" w:rsidRDefault="00000000">
      <w:pPr>
        <w:rPr>
          <w:color w:val="000000" w:themeColor="text1"/>
        </w:rPr>
      </w:pPr>
      <w:r w:rsidRPr="001A49FD">
        <w:rPr>
          <w:color w:val="000000" w:themeColor="text1"/>
        </w:rPr>
        <w:t>• Vordefinierte Verzeichnisstruktur, in die neue Dateien integriert werden.</w:t>
      </w:r>
    </w:p>
    <w:p w14:paraId="2FEFDB5D" w14:textId="77777777" w:rsidR="0067646A" w:rsidRPr="001A49FD" w:rsidRDefault="00000000">
      <w:pPr>
        <w:pStyle w:val="berschrift1"/>
        <w:rPr>
          <w:color w:val="000000" w:themeColor="text1"/>
        </w:rPr>
      </w:pPr>
      <w:r w:rsidRPr="001A49FD">
        <w:rPr>
          <w:color w:val="000000" w:themeColor="text1"/>
        </w:rPr>
        <w:t>7. Dokumentation</w:t>
      </w:r>
    </w:p>
    <w:p w14:paraId="1FBF40F3" w14:textId="77777777" w:rsidR="0067646A" w:rsidRPr="001A49FD" w:rsidRDefault="00000000">
      <w:pPr>
        <w:rPr>
          <w:color w:val="000000" w:themeColor="text1"/>
        </w:rPr>
      </w:pPr>
      <w:r w:rsidRPr="001A49FD">
        <w:rPr>
          <w:color w:val="000000" w:themeColor="text1"/>
        </w:rPr>
        <w:t>• Entwickler- und Administrationshandbuch mit folgenden Inhalten:</w:t>
      </w:r>
    </w:p>
    <w:p w14:paraId="072B6CAB" w14:textId="77777777" w:rsidR="0067646A" w:rsidRPr="001A49FD" w:rsidRDefault="00000000">
      <w:pPr>
        <w:rPr>
          <w:color w:val="000000" w:themeColor="text1"/>
        </w:rPr>
      </w:pPr>
      <w:r w:rsidRPr="001A49FD">
        <w:rPr>
          <w:color w:val="000000" w:themeColor="text1"/>
        </w:rPr>
        <w:t xml:space="preserve">  - Benutzerverwaltung (Benutzergruppen, Benutzer, Rechte).</w:t>
      </w:r>
    </w:p>
    <w:p w14:paraId="27F48D0D" w14:textId="77777777" w:rsidR="0067646A" w:rsidRPr="001A49FD" w:rsidRDefault="00000000">
      <w:pPr>
        <w:rPr>
          <w:color w:val="000000" w:themeColor="text1"/>
        </w:rPr>
      </w:pPr>
      <w:r w:rsidRPr="001A49FD">
        <w:rPr>
          <w:color w:val="000000" w:themeColor="text1"/>
        </w:rPr>
        <w:t xml:space="preserve">  - Systemeinrichtung und -administration.</w:t>
      </w:r>
    </w:p>
    <w:p w14:paraId="6BD3F6A6" w14:textId="77777777" w:rsidR="0067646A" w:rsidRPr="001A49FD" w:rsidRDefault="00000000">
      <w:pPr>
        <w:rPr>
          <w:color w:val="000000" w:themeColor="text1"/>
        </w:rPr>
      </w:pPr>
      <w:r w:rsidRPr="001A49FD">
        <w:rPr>
          <w:color w:val="000000" w:themeColor="text1"/>
        </w:rPr>
        <w:t xml:space="preserve">  - Passwortsafe (Tabelle mit Startpasswörtern).</w:t>
      </w:r>
    </w:p>
    <w:p w14:paraId="3DAA30B8" w14:textId="77777777" w:rsidR="0067646A" w:rsidRPr="001A49FD" w:rsidRDefault="00000000">
      <w:pPr>
        <w:rPr>
          <w:color w:val="000000" w:themeColor="text1"/>
        </w:rPr>
      </w:pPr>
      <w:r w:rsidRPr="001A49FD">
        <w:rPr>
          <w:color w:val="000000" w:themeColor="text1"/>
        </w:rPr>
        <w:t>• Umfang wird später konkretisiert.</w:t>
      </w:r>
    </w:p>
    <w:p w14:paraId="451BEAC5" w14:textId="77777777" w:rsidR="0067646A" w:rsidRPr="001A49FD" w:rsidRDefault="00000000">
      <w:pPr>
        <w:pStyle w:val="berschrift1"/>
        <w:rPr>
          <w:color w:val="000000" w:themeColor="text1"/>
        </w:rPr>
      </w:pPr>
      <w:r w:rsidRPr="001A49FD">
        <w:rPr>
          <w:color w:val="000000" w:themeColor="text1"/>
        </w:rPr>
        <w:t>8. Abgrenzung</w:t>
      </w:r>
    </w:p>
    <w:p w14:paraId="5B0A5EEE" w14:textId="77777777" w:rsidR="0067646A" w:rsidRPr="001A49FD" w:rsidRDefault="00000000">
      <w:pPr>
        <w:rPr>
          <w:color w:val="000000" w:themeColor="text1"/>
        </w:rPr>
      </w:pPr>
      <w:r w:rsidRPr="001A49FD">
        <w:rPr>
          <w:color w:val="000000" w:themeColor="text1"/>
        </w:rPr>
        <w:t>• Besucher erhalten keinerlei Zugang zum System.</w:t>
      </w:r>
    </w:p>
    <w:p w14:paraId="37E8C8B9" w14:textId="77777777" w:rsidR="0067646A" w:rsidRPr="001A49FD" w:rsidRDefault="00000000">
      <w:pPr>
        <w:rPr>
          <w:color w:val="000000" w:themeColor="text1"/>
        </w:rPr>
      </w:pPr>
      <w:r w:rsidRPr="001A49FD">
        <w:rPr>
          <w:color w:val="000000" w:themeColor="text1"/>
        </w:rPr>
        <w:t>• Nicht Bestandteil: Entwicklung neuer Lichtsequenzen (liegt bei Eventagentur).</w:t>
      </w:r>
    </w:p>
    <w:sectPr w:rsidR="0067646A" w:rsidRPr="001A49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9409270">
    <w:abstractNumId w:val="8"/>
  </w:num>
  <w:num w:numId="2" w16cid:durableId="1738940911">
    <w:abstractNumId w:val="6"/>
  </w:num>
  <w:num w:numId="3" w16cid:durableId="1767916300">
    <w:abstractNumId w:val="5"/>
  </w:num>
  <w:num w:numId="4" w16cid:durableId="1390348667">
    <w:abstractNumId w:val="4"/>
  </w:num>
  <w:num w:numId="5" w16cid:durableId="710616983">
    <w:abstractNumId w:val="7"/>
  </w:num>
  <w:num w:numId="6" w16cid:durableId="1537238380">
    <w:abstractNumId w:val="3"/>
  </w:num>
  <w:num w:numId="7" w16cid:durableId="492645924">
    <w:abstractNumId w:val="2"/>
  </w:num>
  <w:num w:numId="8" w16cid:durableId="1940402636">
    <w:abstractNumId w:val="1"/>
  </w:num>
  <w:num w:numId="9" w16cid:durableId="20093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4B6"/>
    <w:rsid w:val="0015074B"/>
    <w:rsid w:val="001A49FD"/>
    <w:rsid w:val="0029639D"/>
    <w:rsid w:val="00326F90"/>
    <w:rsid w:val="0067646A"/>
    <w:rsid w:val="00AA1D8D"/>
    <w:rsid w:val="00AE1E8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DD4F13"/>
  <w14:defaultImageDpi w14:val="300"/>
  <w15:docId w15:val="{0EA24EAA-661A-334A-BF72-ACB13131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Selim Demirci</cp:lastModifiedBy>
  <cp:revision>3</cp:revision>
  <dcterms:created xsi:type="dcterms:W3CDTF">2025-09-18T10:39:00Z</dcterms:created>
  <dcterms:modified xsi:type="dcterms:W3CDTF">2025-09-18T10:40:00Z</dcterms:modified>
  <cp:category/>
</cp:coreProperties>
</file>